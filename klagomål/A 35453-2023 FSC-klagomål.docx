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35453-2023 i Laholms kommun</w:t>
      </w:r>
    </w:p>
    <w:p>
      <w:r>
        <w:t>Detta dokument behandlar höga naturvärden i avverkningsanmälan A 35453-2023 i Laholms kommun. Denna avverkningsanmälan inkom 2023-08-08 15:45:42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5453-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6269112, E 388027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