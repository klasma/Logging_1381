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61519-2023 i Laholms kommun</w:t>
      </w:r>
    </w:p>
    <w:p>
      <w:r>
        <w:t>Detta dokument behandlar höga naturvärden i avverkningsanmälan A 61519-2023 i Laholms kommun. Denna avverkningsanmälan inkom 2023-12-05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61519-2023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6249977, E 380919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